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25" w:rsidRPr="00876772" w:rsidRDefault="00876772" w:rsidP="00777C8A">
      <w:pPr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876772">
        <w:rPr>
          <w:rFonts w:ascii="Times New Roman" w:hAnsi="Times New Roman" w:cs="Times New Roman"/>
          <w:b/>
          <w:sz w:val="24"/>
          <w:szCs w:val="28"/>
          <w:lang w:val="ru-RU"/>
        </w:rPr>
        <w:t>Аналитический отчёт о проведении классного часа</w:t>
      </w:r>
    </w:p>
    <w:p w:rsidR="00A74925" w:rsidRPr="00876772" w:rsidRDefault="00876772" w:rsidP="00777C8A">
      <w:pPr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876772">
        <w:rPr>
          <w:rFonts w:ascii="Times New Roman" w:hAnsi="Times New Roman" w:cs="Times New Roman"/>
          <w:b/>
          <w:sz w:val="24"/>
          <w:szCs w:val="28"/>
          <w:lang w:val="ru-RU"/>
        </w:rPr>
        <w:t>«Межкультурная коммуникация. Этнические стереотипы»</w:t>
      </w:r>
    </w:p>
    <w:p w:rsidR="00A74925" w:rsidRPr="00876772" w:rsidRDefault="00A74925" w:rsidP="00876772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:rsidR="00A74925" w:rsidRPr="00876772" w:rsidRDefault="00876772" w:rsidP="00777C8A">
      <w:pPr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 w:rsidRPr="00876772">
        <w:rPr>
          <w:rFonts w:ascii="Times New Roman" w:hAnsi="Times New Roman" w:cs="Times New Roman"/>
          <w:sz w:val="24"/>
          <w:szCs w:val="28"/>
          <w:lang w:val="ru-RU"/>
        </w:rPr>
        <w:t xml:space="preserve">Куратор </w:t>
      </w:r>
      <w:r w:rsidR="00777C8A" w:rsidRPr="00876772">
        <w:rPr>
          <w:rFonts w:ascii="Times New Roman" w:hAnsi="Times New Roman" w:cs="Times New Roman"/>
          <w:sz w:val="24"/>
          <w:szCs w:val="28"/>
          <w:lang w:val="ru-RU"/>
        </w:rPr>
        <w:t>Семыкина Наталья Николаевна</w:t>
      </w:r>
    </w:p>
    <w:p w:rsidR="00A74925" w:rsidRPr="00876772" w:rsidRDefault="00A74925" w:rsidP="00876772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:rsidR="00A74925" w:rsidRPr="00777C8A" w:rsidRDefault="00876772" w:rsidP="00777C8A">
      <w:pPr>
        <w:ind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777C8A">
        <w:rPr>
          <w:rFonts w:ascii="Times New Roman" w:hAnsi="Times New Roman" w:cs="Times New Roman"/>
          <w:sz w:val="24"/>
          <w:szCs w:val="28"/>
          <w:lang w:val="ru-RU"/>
        </w:rPr>
        <w:t xml:space="preserve">18 сентября 2025 года в группе </w:t>
      </w:r>
      <w:r w:rsidR="00777C8A" w:rsidRPr="00777C8A">
        <w:rPr>
          <w:rFonts w:ascii="Times New Roman" w:hAnsi="Times New Roman" w:cs="Times New Roman"/>
          <w:sz w:val="24"/>
          <w:szCs w:val="28"/>
          <w:lang w:val="ru-RU"/>
        </w:rPr>
        <w:t>216</w:t>
      </w:r>
      <w:r w:rsidRPr="00777C8A">
        <w:rPr>
          <w:rFonts w:ascii="Times New Roman" w:hAnsi="Times New Roman" w:cs="Times New Roman"/>
          <w:sz w:val="24"/>
          <w:szCs w:val="28"/>
          <w:lang w:val="ru-RU"/>
        </w:rPr>
        <w:t xml:space="preserve">К – </w:t>
      </w:r>
      <w:r w:rsidR="00777C8A" w:rsidRPr="00777C8A">
        <w:rPr>
          <w:rFonts w:ascii="Times New Roman" w:hAnsi="Times New Roman" w:cs="Times New Roman"/>
          <w:sz w:val="24"/>
          <w:szCs w:val="28"/>
          <w:lang w:val="ru-RU"/>
        </w:rPr>
        <w:t>Швеи</w:t>
      </w:r>
      <w:r w:rsidRPr="00777C8A">
        <w:rPr>
          <w:rFonts w:ascii="Times New Roman" w:hAnsi="Times New Roman" w:cs="Times New Roman"/>
          <w:sz w:val="24"/>
          <w:szCs w:val="28"/>
          <w:lang w:val="ru-RU"/>
        </w:rPr>
        <w:t xml:space="preserve">, проведён классный час. </w:t>
      </w:r>
    </w:p>
    <w:p w:rsidR="00A74925" w:rsidRPr="00876772" w:rsidRDefault="00777C8A" w:rsidP="00876772">
      <w:pPr>
        <w:ind w:firstLine="709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Присутствовало – ___ обучающихся из ___</w:t>
      </w:r>
      <w:r w:rsidR="00876772" w:rsidRPr="00777C8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A74925" w:rsidRPr="00777C8A" w:rsidRDefault="00876772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Цель </w:t>
      </w:r>
      <w:r w:rsidRPr="00777C8A">
        <w:rPr>
          <w:rFonts w:ascii="Times New Roman" w:hAnsi="Times New Roman" w:cs="Times New Roman"/>
          <w:b/>
          <w:sz w:val="24"/>
          <w:szCs w:val="24"/>
          <w:lang w:val="ru-RU"/>
        </w:rPr>
        <w:t>классного часа:</w:t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 Межкультурная коммуникация – это взаимодействие, общение между представителями различных культур, которое </w:t>
      </w:r>
      <w:proofErr w:type="gramStart"/>
      <w:r w:rsidRPr="00777C8A">
        <w:rPr>
          <w:rFonts w:ascii="Times New Roman" w:hAnsi="Times New Roman" w:cs="Times New Roman"/>
          <w:sz w:val="24"/>
          <w:szCs w:val="24"/>
          <w:lang w:val="ru-RU"/>
        </w:rPr>
        <w:t>предполагает</w:t>
      </w:r>
      <w:proofErr w:type="gramEnd"/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 как непосредственный контакт, так и опосредованные формы коммуникации (язык, речь, письменность и пр.). Этнические стерео</w:t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>типы (</w:t>
      </w:r>
      <w:proofErr w:type="spellStart"/>
      <w:r w:rsidRPr="00777C8A">
        <w:rPr>
          <w:rFonts w:ascii="Times New Roman" w:hAnsi="Times New Roman" w:cs="Times New Roman"/>
          <w:sz w:val="24"/>
          <w:szCs w:val="24"/>
          <w:lang w:val="ru-RU"/>
        </w:rPr>
        <w:t>этностереотипы</w:t>
      </w:r>
      <w:proofErr w:type="spellEnd"/>
      <w:r w:rsidRPr="00777C8A">
        <w:rPr>
          <w:rFonts w:ascii="Times New Roman" w:hAnsi="Times New Roman" w:cs="Times New Roman"/>
          <w:sz w:val="24"/>
          <w:szCs w:val="24"/>
          <w:lang w:val="ru-RU"/>
        </w:rPr>
        <w:t>, национальные стереотипы) – это устойчивые представления о культуре и поведении представителей того или иного этноса, которые проявляются в процессе межкультурного взаимодействия.</w:t>
      </w:r>
    </w:p>
    <w:p w:rsidR="00A74925" w:rsidRPr="00777C8A" w:rsidRDefault="00876772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b/>
          <w:sz w:val="24"/>
          <w:szCs w:val="24"/>
          <w:lang w:val="ru-RU"/>
        </w:rPr>
        <w:t>Задачи</w:t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gramStart"/>
      <w:r w:rsidRPr="00777C8A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 процессе работы предстоит решить следующие з</w:t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>адачи:</w:t>
      </w:r>
    </w:p>
    <w:p w:rsidR="00A74925" w:rsidRPr="00777C8A" w:rsidRDefault="00876772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• Определить понятие и сущность стереотипа. </w:t>
      </w:r>
    </w:p>
    <w:p w:rsidR="00A74925" w:rsidRPr="00777C8A" w:rsidRDefault="00876772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• Исследовать вопрос взаимосвязи языковой картины мира и стереотипов культуры. </w:t>
      </w:r>
    </w:p>
    <w:p w:rsidR="00A74925" w:rsidRPr="00777C8A" w:rsidRDefault="00876772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• Выявить роль стереотипов в межкультурном взаимодействии, изучить влияние стереотипов на процесс коммуникации, установить, </w:t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>каким образом стереотипы могут являться причиной конфликта при межкультурном взаимодействии.</w:t>
      </w:r>
    </w:p>
    <w:p w:rsidR="00A74925" w:rsidRDefault="00CC54CF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Ключевые слова</w:t>
      </w:r>
      <w:r w:rsidR="00876772"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: межкультурная коммуникация,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язык, </w:t>
      </w:r>
      <w:r w:rsidR="00876772"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культура, этнос, </w:t>
      </w:r>
      <w:proofErr w:type="spellStart"/>
      <w:r w:rsidR="00876772" w:rsidRPr="00777C8A">
        <w:rPr>
          <w:rFonts w:ascii="Times New Roman" w:hAnsi="Times New Roman" w:cs="Times New Roman"/>
          <w:sz w:val="24"/>
          <w:szCs w:val="24"/>
          <w:lang w:val="ru-RU"/>
        </w:rPr>
        <w:t>этно</w:t>
      </w:r>
      <w:r>
        <w:rPr>
          <w:rFonts w:ascii="Times New Roman" w:hAnsi="Times New Roman" w:cs="Times New Roman"/>
          <w:sz w:val="24"/>
          <w:szCs w:val="24"/>
          <w:lang w:val="ru-RU"/>
        </w:rPr>
        <w:t>центризм</w:t>
      </w:r>
      <w:proofErr w:type="spellEnd"/>
      <w:r w:rsidR="00876772"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стереотип</w:t>
      </w:r>
      <w:r w:rsidR="00876772" w:rsidRPr="00777C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112" w:rsidRDefault="00EE2112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E2112">
        <w:rPr>
          <w:rFonts w:ascii="Times New Roman" w:hAnsi="Times New Roman" w:cs="Times New Roman"/>
          <w:sz w:val="24"/>
          <w:szCs w:val="24"/>
          <w:lang w:val="ru-RU"/>
        </w:rPr>
        <w:t>Исследовав понятие стереотипа было выявлено, что этот феномен можно рассматривать в</w:t>
      </w:r>
      <w:r w:rsidR="00F975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t xml:space="preserve">двух аспектах. как относительно устойчивый, обобщающий образ или ряд характеристик, свойственных представителям одного культурного и языкового пространства, или представителям других наций в глазах данного народа; как культурно-детерминированное представление, существующее как в виде ментального образа, так и в виде вербальной оболочки, Стереотип в этом случае </w:t>
      </w:r>
      <w:r w:rsidR="00F9750D" w:rsidRPr="00EE2112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t xml:space="preserve"> и процессом, и результатом общения согласно определенным семиотическим моделям </w:t>
      </w:r>
      <w:r w:rsidR="00F9750D" w:rsidRPr="00EE2112">
        <w:rPr>
          <w:rFonts w:ascii="Times New Roman" w:hAnsi="Times New Roman" w:cs="Times New Roman"/>
          <w:sz w:val="24"/>
          <w:szCs w:val="24"/>
          <w:lang w:val="ru-RU"/>
        </w:rPr>
        <w:t>Стереотип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t xml:space="preserve"> (как родовое понятие) включает в себя стандарт, являющийся </w:t>
      </w:r>
      <w:r w:rsidR="00F9750D" w:rsidRPr="00EE2112">
        <w:rPr>
          <w:rFonts w:ascii="Times New Roman" w:hAnsi="Times New Roman" w:cs="Times New Roman"/>
          <w:sz w:val="24"/>
          <w:szCs w:val="24"/>
          <w:lang w:val="ru-RU"/>
        </w:rPr>
        <w:t>неязыковой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t xml:space="preserve"> реальностью, и норму, </w:t>
      </w:r>
      <w:r w:rsidR="00F9750D" w:rsidRPr="00EE2112">
        <w:rPr>
          <w:rFonts w:ascii="Times New Roman" w:hAnsi="Times New Roman" w:cs="Times New Roman"/>
          <w:sz w:val="24"/>
          <w:szCs w:val="24"/>
          <w:lang w:val="ru-RU"/>
        </w:rPr>
        <w:t>существующую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t xml:space="preserve"> на языковом уровне. В качестве стереотипов могут выступать как характеристики 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другого народа, так и все, что касается представлений одной нации о культуре другой </w:t>
      </w:r>
      <w:r w:rsidR="00F9750D" w:rsidRPr="00EE2112">
        <w:rPr>
          <w:rFonts w:ascii="Times New Roman" w:hAnsi="Times New Roman" w:cs="Times New Roman"/>
          <w:sz w:val="24"/>
          <w:szCs w:val="24"/>
          <w:lang w:val="ru-RU"/>
        </w:rPr>
        <w:t>нации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t xml:space="preserve"> в целом Поведение каждого человека (несмотря на то, что в частных случаях оно индивидуально) в любом обществе типизировано, то есть оно подчиняется нормам, выработанном в данном обществе индивидуально многообразно, Набор стереотипов для каждого отдельно взято</w:t>
      </w:r>
      <w:r w:rsidR="00F9750D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t xml:space="preserve"> общества сугубо специфичен. Культурные стереотипы оказывают влияние на поведение человека в пределах родного культурного и языкового пространства и начинают усваиваться именно с того момента, когда человек осознает себя частью определенного этнос</w:t>
      </w:r>
      <w:r w:rsidR="00F9750D">
        <w:rPr>
          <w:rFonts w:ascii="Times New Roman" w:hAnsi="Times New Roman" w:cs="Times New Roman"/>
          <w:sz w:val="24"/>
          <w:szCs w:val="24"/>
          <w:lang w:val="ru-RU"/>
        </w:rPr>
        <w:t>а, частью определенной культуры.</w:t>
      </w:r>
      <w:r w:rsidRPr="00EE2112"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явления в культуре отдельного</w:t>
      </w:r>
      <w:r w:rsidR="00F9750D">
        <w:rPr>
          <w:rFonts w:ascii="Times New Roman" w:hAnsi="Times New Roman" w:cs="Times New Roman"/>
          <w:sz w:val="24"/>
          <w:szCs w:val="24"/>
          <w:lang w:val="ru-RU"/>
        </w:rPr>
        <w:t xml:space="preserve"> народа относятся к стереотипам:</w:t>
      </w:r>
    </w:p>
    <w:p w:rsidR="00F9750D" w:rsidRDefault="00F9750D" w:rsidP="00F9750D">
      <w:pPr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Вербальное поведение</w:t>
      </w:r>
      <w:r w:rsidRPr="00F9750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Невербальное поведение (мимика, жесты, телодвижения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9750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Национальный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характер и представления о нём другими нациями</w:t>
      </w:r>
      <w:r w:rsidRPr="00F9750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Социальная ситуация, поведение в социальных ситуациях</w:t>
      </w:r>
      <w:r w:rsidRPr="00F9750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Особенности быта и повседневной жизни нации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="002537E0">
        <w:rPr>
          <w:rFonts w:ascii="Times New Roman" w:hAnsi="Times New Roman" w:cs="Times New Roman"/>
          <w:sz w:val="24"/>
          <w:szCs w:val="24"/>
          <w:lang w:val="ru-RU"/>
        </w:rPr>
        <w:t>Национальная кухня.</w:t>
      </w:r>
      <w:r w:rsidR="002537E0">
        <w:rPr>
          <w:rFonts w:ascii="Times New Roman" w:hAnsi="Times New Roman" w:cs="Times New Roman"/>
          <w:sz w:val="24"/>
          <w:szCs w:val="24"/>
          <w:lang w:val="ru-RU"/>
        </w:rPr>
        <w:br/>
        <w:t>Религиозные и национальные обряды.</w:t>
      </w:r>
    </w:p>
    <w:p w:rsidR="00A74925" w:rsidRPr="00777C8A" w:rsidRDefault="002537E0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37E0">
        <w:rPr>
          <w:rFonts w:ascii="Times New Roman" w:hAnsi="Times New Roman" w:cs="Times New Roman"/>
          <w:sz w:val="24"/>
          <w:szCs w:val="24"/>
          <w:lang w:val="ru-RU"/>
        </w:rPr>
        <w:t>Для успешного осуществления коммуникативного акта между разными нациями необходимо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только владение языком, но</w:t>
      </w:r>
      <w:r w:rsidRPr="002537E0">
        <w:rPr>
          <w:rFonts w:ascii="Times New Roman" w:hAnsi="Times New Roman" w:cs="Times New Roman"/>
          <w:sz w:val="24"/>
          <w:szCs w:val="24"/>
          <w:lang w:val="ru-RU"/>
        </w:rPr>
        <w:t xml:space="preserve"> также наличие фоновых знаний. Большую роль в коммуникативном про</w:t>
      </w:r>
      <w:r>
        <w:rPr>
          <w:rFonts w:ascii="Times New Roman" w:hAnsi="Times New Roman" w:cs="Times New Roman"/>
          <w:sz w:val="24"/>
          <w:szCs w:val="24"/>
          <w:lang w:val="ru-RU"/>
        </w:rPr>
        <w:t>цессе играют прецедентные имена – </w:t>
      </w:r>
      <w:r w:rsidRPr="002537E0">
        <w:rPr>
          <w:rFonts w:ascii="Times New Roman" w:hAnsi="Times New Roman" w:cs="Times New Roman"/>
          <w:sz w:val="24"/>
          <w:szCs w:val="24"/>
          <w:lang w:val="ru-RU"/>
        </w:rPr>
        <w:t>индивидуальные имена, ситуации, широко известные п</w:t>
      </w:r>
      <w:r>
        <w:rPr>
          <w:rFonts w:ascii="Times New Roman" w:hAnsi="Times New Roman" w:cs="Times New Roman"/>
          <w:sz w:val="24"/>
          <w:szCs w:val="24"/>
          <w:lang w:val="ru-RU"/>
        </w:rPr>
        <w:t>редставителям той или иной нации</w:t>
      </w:r>
      <w:r w:rsidRPr="002537E0">
        <w:rPr>
          <w:rFonts w:ascii="Times New Roman" w:hAnsi="Times New Roman" w:cs="Times New Roman"/>
          <w:sz w:val="24"/>
          <w:szCs w:val="24"/>
          <w:lang w:val="ru-RU"/>
        </w:rPr>
        <w:t xml:space="preserve">. Прецедентные имена являются составляющей такого понятия как фоновые знания. Как фоновые знания, так и прецедентные имена важны для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2537E0">
        <w:rPr>
          <w:rFonts w:ascii="Times New Roman" w:hAnsi="Times New Roman" w:cs="Times New Roman"/>
          <w:sz w:val="24"/>
          <w:szCs w:val="24"/>
          <w:lang w:val="ru-RU"/>
        </w:rPr>
        <w:t>расшифровки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2537E0">
        <w:rPr>
          <w:rFonts w:ascii="Times New Roman" w:hAnsi="Times New Roman" w:cs="Times New Roman"/>
          <w:sz w:val="24"/>
          <w:szCs w:val="24"/>
          <w:lang w:val="ru-RU"/>
        </w:rPr>
        <w:t xml:space="preserve"> и интерпретации национальных стереотипов культуры, для их осмысления и правильного толкования. Они включают систему мировоззрения, взглядов, господствующих в данном обществе, этических оценок, эстетических вкусов, нормы речевого и неречевого поведения и большую часть знаний, которыми обладают все члены данного общества. Многие стороны жизни народа, традиции быта, обычаи, исторические события, которые известны членам данного языкового общества и неизвестны иностранцу, стали причиной возникновения тех или иных стереотипов в данном культурном пространстве.</w:t>
      </w:r>
    </w:p>
    <w:p w:rsidR="00A74925" w:rsidRPr="00777C8A" w:rsidRDefault="00A74925" w:rsidP="00876772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A74925" w:rsidRPr="00777C8A" w:rsidRDefault="00876772" w:rsidP="00876772">
      <w:pPr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Отчёт составил: куратор группы </w:t>
      </w:r>
      <w:r>
        <w:rPr>
          <w:rFonts w:ascii="Times New Roman" w:hAnsi="Times New Roman" w:cs="Times New Roman"/>
          <w:sz w:val="24"/>
          <w:szCs w:val="24"/>
          <w:lang w:val="ru-RU"/>
        </w:rPr>
        <w:t>216</w:t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ФИО: </w:t>
      </w:r>
      <w:r>
        <w:rPr>
          <w:rFonts w:ascii="Times New Roman" w:hAnsi="Times New Roman" w:cs="Times New Roman"/>
          <w:sz w:val="24"/>
          <w:szCs w:val="24"/>
          <w:lang w:val="ru-RU"/>
        </w:rPr>
        <w:t>Семыкина Н.Н.</w:t>
      </w:r>
    </w:p>
    <w:p w:rsidR="00A74925" w:rsidRPr="00777C8A" w:rsidRDefault="00876772" w:rsidP="00876772">
      <w:pPr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Дата: 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>Подпись: 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:rsidR="00A74925" w:rsidRPr="00777C8A" w:rsidRDefault="00A74925" w:rsidP="00876772">
      <w:pPr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A74925" w:rsidRPr="00777C8A" w:rsidRDefault="00A74925" w:rsidP="00777C8A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A74925" w:rsidRPr="00777C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37E0"/>
    <w:rsid w:val="0029639D"/>
    <w:rsid w:val="00326F90"/>
    <w:rsid w:val="00777C8A"/>
    <w:rsid w:val="00876772"/>
    <w:rsid w:val="00A74925"/>
    <w:rsid w:val="00AA1D8D"/>
    <w:rsid w:val="00B47730"/>
    <w:rsid w:val="00CB0664"/>
    <w:rsid w:val="00CC54CF"/>
    <w:rsid w:val="00EE2112"/>
    <w:rsid w:val="00F97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EBCBDAC-87C1-4B8C-87A8-0CA963F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513D93-C69C-4422-9F71-165958B0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2</cp:revision>
  <dcterms:created xsi:type="dcterms:W3CDTF">2025-09-25T16:38:00Z</dcterms:created>
  <dcterms:modified xsi:type="dcterms:W3CDTF">2025-09-25T16:38:00Z</dcterms:modified>
  <cp:category/>
</cp:coreProperties>
</file>